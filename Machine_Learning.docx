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EFD5CD" w14:textId="13FBAE40" w:rsidR="0063678B" w:rsidRPr="002F66EA" w:rsidRDefault="0063678B" w:rsidP="002F66EA">
      <w:pPr>
        <w:pStyle w:val="Heading1"/>
        <w:jc w:val="both"/>
        <w:rPr>
          <w:rFonts w:ascii="Times New Roman" w:hAnsi="Times New Roman" w:cs="Times New Roman"/>
        </w:rPr>
      </w:pPr>
    </w:p>
    <w:p w14:paraId="4AE9EB98" w14:textId="77777777" w:rsidR="0063678B" w:rsidRPr="002F66EA" w:rsidRDefault="00000000" w:rsidP="002F66EA">
      <w:pPr>
        <w:pStyle w:val="Heading1"/>
        <w:jc w:val="both"/>
      </w:pPr>
      <w:r w:rsidRPr="002F66EA">
        <w:t>What is Machine Learning (ML)?</w:t>
      </w:r>
    </w:p>
    <w:p w14:paraId="0B00030F" w14:textId="77777777" w:rsidR="0063678B" w:rsidRPr="002F66EA" w:rsidRDefault="00000000" w:rsidP="002F66EA">
      <w:pPr>
        <w:jc w:val="both"/>
        <w:rPr>
          <w:rFonts w:ascii="Times New Roman" w:hAnsi="Times New Roman" w:cs="Times New Roman"/>
        </w:rPr>
      </w:pPr>
      <w:r w:rsidRPr="002F66EA">
        <w:rPr>
          <w:rFonts w:ascii="Times New Roman" w:hAnsi="Times New Roman" w:cs="Times New Roman"/>
        </w:rPr>
        <w:t>Machine Learning (ML) is a subfield of artificial intelligence (AI) that focuses on building systems that can learn from data, identify patterns, and make decisions with minimal human intervention. Instead of being explicitly programmed for every task, ML algorithms improve their performance over time as they are exposed to more data.</w:t>
      </w:r>
      <w:r w:rsidRPr="002F66EA">
        <w:rPr>
          <w:rFonts w:ascii="Times New Roman" w:hAnsi="Times New Roman" w:cs="Times New Roman"/>
        </w:rPr>
        <w:br/>
        <w:t>Example: A machine learning model can learn to recognize handwritten digits after being trained on thousands of labeled digit images.</w:t>
      </w:r>
    </w:p>
    <w:p w14:paraId="1A820BF3" w14:textId="77777777" w:rsidR="0063678B" w:rsidRPr="002F66EA" w:rsidRDefault="00000000" w:rsidP="002F66EA">
      <w:pPr>
        <w:pStyle w:val="Heading1"/>
        <w:jc w:val="both"/>
      </w:pPr>
      <w:r w:rsidRPr="002F66EA">
        <w:t>What is a Supervised Machine Learning Algorithm?</w:t>
      </w:r>
    </w:p>
    <w:p w14:paraId="436CC500" w14:textId="77777777" w:rsidR="002F66EA" w:rsidRDefault="00000000" w:rsidP="002F66EA">
      <w:pPr>
        <w:jc w:val="both"/>
        <w:rPr>
          <w:rFonts w:ascii="Times New Roman" w:hAnsi="Times New Roman" w:cs="Times New Roman"/>
        </w:rPr>
      </w:pPr>
      <w:r w:rsidRPr="002F66EA">
        <w:rPr>
          <w:rFonts w:ascii="Times New Roman" w:hAnsi="Times New Roman" w:cs="Times New Roman"/>
        </w:rPr>
        <w:t>Supervised learning is a type of ML where the model is trained on a labeled dataset. This means the training data includes both the input and the correct output. The algorithm learns to map the input to the output so it can make accurate predictions on new, unseen data.</w:t>
      </w:r>
      <w:r w:rsidRPr="002F66EA">
        <w:rPr>
          <w:rFonts w:ascii="Times New Roman" w:hAnsi="Times New Roman" w:cs="Times New Roman"/>
        </w:rPr>
        <w:br/>
        <w:t>There are two main types of problems supervised learning handles:</w:t>
      </w:r>
    </w:p>
    <w:p w14:paraId="75816B4C" w14:textId="77777777" w:rsidR="002F66EA" w:rsidRDefault="00000000" w:rsidP="002F66EA">
      <w:pPr>
        <w:pStyle w:val="ListParagraph"/>
        <w:numPr>
          <w:ilvl w:val="0"/>
          <w:numId w:val="11"/>
        </w:numPr>
        <w:jc w:val="both"/>
        <w:rPr>
          <w:rFonts w:ascii="Times New Roman" w:hAnsi="Times New Roman" w:cs="Times New Roman"/>
        </w:rPr>
      </w:pPr>
      <w:r w:rsidRPr="002F66EA">
        <w:rPr>
          <w:rFonts w:ascii="Times New Roman" w:hAnsi="Times New Roman" w:cs="Times New Roman"/>
        </w:rPr>
        <w:t>Regression (predicting continuous values)</w:t>
      </w:r>
    </w:p>
    <w:p w14:paraId="06D3777E" w14:textId="7AD8DA2B" w:rsidR="002F66EA" w:rsidRPr="002F66EA" w:rsidRDefault="00000000" w:rsidP="002F66EA">
      <w:pPr>
        <w:pStyle w:val="ListParagraph"/>
        <w:numPr>
          <w:ilvl w:val="0"/>
          <w:numId w:val="11"/>
        </w:numPr>
        <w:jc w:val="both"/>
        <w:rPr>
          <w:rFonts w:ascii="Times New Roman" w:hAnsi="Times New Roman" w:cs="Times New Roman"/>
        </w:rPr>
      </w:pPr>
      <w:r w:rsidRPr="002F66EA">
        <w:rPr>
          <w:rFonts w:ascii="Times New Roman" w:hAnsi="Times New Roman" w:cs="Times New Roman"/>
        </w:rPr>
        <w:t>Classification (predicting categories)</w:t>
      </w:r>
    </w:p>
    <w:p w14:paraId="0A113748" w14:textId="32D253E4" w:rsidR="0063678B" w:rsidRPr="002F66EA" w:rsidRDefault="00000000" w:rsidP="002F66EA">
      <w:pPr>
        <w:pStyle w:val="ListParagraph"/>
        <w:jc w:val="both"/>
        <w:rPr>
          <w:rFonts w:ascii="Times New Roman" w:hAnsi="Times New Roman" w:cs="Times New Roman"/>
        </w:rPr>
      </w:pPr>
      <w:r w:rsidRPr="002F66EA">
        <w:rPr>
          <w:rFonts w:ascii="Times New Roman" w:hAnsi="Times New Roman" w:cs="Times New Roman"/>
        </w:rPr>
        <w:t>Example: Predicting house prices based on features like location, size, and age using historical data with known prices.</w:t>
      </w:r>
    </w:p>
    <w:p w14:paraId="51827C01" w14:textId="77777777" w:rsidR="0063678B" w:rsidRPr="002F66EA" w:rsidRDefault="00000000" w:rsidP="002F66EA">
      <w:pPr>
        <w:pStyle w:val="Heading1"/>
        <w:jc w:val="both"/>
      </w:pPr>
      <w:r w:rsidRPr="002F66EA">
        <w:t>What is Regression and Classification?</w:t>
      </w:r>
    </w:p>
    <w:p w14:paraId="535C78AD" w14:textId="77777777" w:rsidR="002F66EA" w:rsidRDefault="00000000" w:rsidP="002F66EA">
      <w:pPr>
        <w:pStyle w:val="ListParagraph"/>
        <w:numPr>
          <w:ilvl w:val="0"/>
          <w:numId w:val="12"/>
        </w:numPr>
        <w:jc w:val="both"/>
        <w:rPr>
          <w:rFonts w:ascii="Times New Roman" w:hAnsi="Times New Roman" w:cs="Times New Roman"/>
        </w:rPr>
      </w:pPr>
      <w:r w:rsidRPr="002F66EA">
        <w:rPr>
          <w:rFonts w:ascii="Times New Roman" w:hAnsi="Times New Roman" w:cs="Times New Roman"/>
        </w:rPr>
        <w:t>Regression is used when the output variable is a continuous number.</w:t>
      </w:r>
      <w:r w:rsidRPr="002F66EA">
        <w:rPr>
          <w:rFonts w:ascii="Times New Roman" w:hAnsi="Times New Roman" w:cs="Times New Roman"/>
        </w:rPr>
        <w:br/>
        <w:t xml:space="preserve">  Example: Predicting the temperature tomorrow or the value of a stock.</w:t>
      </w:r>
    </w:p>
    <w:p w14:paraId="15DC0AB5" w14:textId="0F6290DF" w:rsidR="0063678B" w:rsidRPr="002F66EA" w:rsidRDefault="00000000" w:rsidP="002F66EA">
      <w:pPr>
        <w:pStyle w:val="ListParagraph"/>
        <w:numPr>
          <w:ilvl w:val="0"/>
          <w:numId w:val="12"/>
        </w:numPr>
        <w:jc w:val="both"/>
        <w:rPr>
          <w:rFonts w:ascii="Times New Roman" w:hAnsi="Times New Roman" w:cs="Times New Roman"/>
        </w:rPr>
      </w:pPr>
      <w:r w:rsidRPr="002F66EA">
        <w:rPr>
          <w:rFonts w:ascii="Times New Roman" w:hAnsi="Times New Roman" w:cs="Times New Roman"/>
        </w:rPr>
        <w:t>Classification is used when the output variable belongs to a specific category or class.</w:t>
      </w:r>
      <w:r w:rsidRPr="002F66EA">
        <w:rPr>
          <w:rFonts w:ascii="Times New Roman" w:hAnsi="Times New Roman" w:cs="Times New Roman"/>
        </w:rPr>
        <w:br/>
        <w:t xml:space="preserve">  Example: Determining whether an email is spam or not (binary classification), or classifying types of flowers based on features (multi-class classification).</w:t>
      </w:r>
    </w:p>
    <w:sectPr w:rsidR="0063678B" w:rsidRPr="002F66E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1F64474"/>
    <w:multiLevelType w:val="hybridMultilevel"/>
    <w:tmpl w:val="A8D202C2"/>
    <w:lvl w:ilvl="0" w:tplc="40090001">
      <w:start w:val="1"/>
      <w:numFmt w:val="bullet"/>
      <w:lvlText w:val=""/>
      <w:lvlJc w:val="left"/>
      <w:pPr>
        <w:ind w:left="778" w:hanging="360"/>
      </w:pPr>
      <w:rPr>
        <w:rFonts w:ascii="Symbol" w:hAnsi="Symbol" w:hint="default"/>
      </w:rPr>
    </w:lvl>
    <w:lvl w:ilvl="1" w:tplc="40090003" w:tentative="1">
      <w:start w:val="1"/>
      <w:numFmt w:val="bullet"/>
      <w:lvlText w:val="o"/>
      <w:lvlJc w:val="left"/>
      <w:pPr>
        <w:ind w:left="1498" w:hanging="360"/>
      </w:pPr>
      <w:rPr>
        <w:rFonts w:ascii="Courier New" w:hAnsi="Courier New" w:cs="Courier New" w:hint="default"/>
      </w:rPr>
    </w:lvl>
    <w:lvl w:ilvl="2" w:tplc="40090005" w:tentative="1">
      <w:start w:val="1"/>
      <w:numFmt w:val="bullet"/>
      <w:lvlText w:val=""/>
      <w:lvlJc w:val="left"/>
      <w:pPr>
        <w:ind w:left="2218" w:hanging="360"/>
      </w:pPr>
      <w:rPr>
        <w:rFonts w:ascii="Wingdings" w:hAnsi="Wingdings" w:hint="default"/>
      </w:rPr>
    </w:lvl>
    <w:lvl w:ilvl="3" w:tplc="40090001" w:tentative="1">
      <w:start w:val="1"/>
      <w:numFmt w:val="bullet"/>
      <w:lvlText w:val=""/>
      <w:lvlJc w:val="left"/>
      <w:pPr>
        <w:ind w:left="2938" w:hanging="360"/>
      </w:pPr>
      <w:rPr>
        <w:rFonts w:ascii="Symbol" w:hAnsi="Symbol" w:hint="default"/>
      </w:rPr>
    </w:lvl>
    <w:lvl w:ilvl="4" w:tplc="40090003" w:tentative="1">
      <w:start w:val="1"/>
      <w:numFmt w:val="bullet"/>
      <w:lvlText w:val="o"/>
      <w:lvlJc w:val="left"/>
      <w:pPr>
        <w:ind w:left="3658" w:hanging="360"/>
      </w:pPr>
      <w:rPr>
        <w:rFonts w:ascii="Courier New" w:hAnsi="Courier New" w:cs="Courier New" w:hint="default"/>
      </w:rPr>
    </w:lvl>
    <w:lvl w:ilvl="5" w:tplc="40090005" w:tentative="1">
      <w:start w:val="1"/>
      <w:numFmt w:val="bullet"/>
      <w:lvlText w:val=""/>
      <w:lvlJc w:val="left"/>
      <w:pPr>
        <w:ind w:left="4378" w:hanging="360"/>
      </w:pPr>
      <w:rPr>
        <w:rFonts w:ascii="Wingdings" w:hAnsi="Wingdings" w:hint="default"/>
      </w:rPr>
    </w:lvl>
    <w:lvl w:ilvl="6" w:tplc="40090001" w:tentative="1">
      <w:start w:val="1"/>
      <w:numFmt w:val="bullet"/>
      <w:lvlText w:val=""/>
      <w:lvlJc w:val="left"/>
      <w:pPr>
        <w:ind w:left="5098" w:hanging="360"/>
      </w:pPr>
      <w:rPr>
        <w:rFonts w:ascii="Symbol" w:hAnsi="Symbol" w:hint="default"/>
      </w:rPr>
    </w:lvl>
    <w:lvl w:ilvl="7" w:tplc="40090003" w:tentative="1">
      <w:start w:val="1"/>
      <w:numFmt w:val="bullet"/>
      <w:lvlText w:val="o"/>
      <w:lvlJc w:val="left"/>
      <w:pPr>
        <w:ind w:left="5818" w:hanging="360"/>
      </w:pPr>
      <w:rPr>
        <w:rFonts w:ascii="Courier New" w:hAnsi="Courier New" w:cs="Courier New" w:hint="default"/>
      </w:rPr>
    </w:lvl>
    <w:lvl w:ilvl="8" w:tplc="40090005" w:tentative="1">
      <w:start w:val="1"/>
      <w:numFmt w:val="bullet"/>
      <w:lvlText w:val=""/>
      <w:lvlJc w:val="left"/>
      <w:pPr>
        <w:ind w:left="6538" w:hanging="360"/>
      </w:pPr>
      <w:rPr>
        <w:rFonts w:ascii="Wingdings" w:hAnsi="Wingdings" w:hint="default"/>
      </w:rPr>
    </w:lvl>
  </w:abstractNum>
  <w:abstractNum w:abstractNumId="10" w15:restartNumberingAfterBreak="0">
    <w:nsid w:val="33AA2FB0"/>
    <w:multiLevelType w:val="hybridMultilevel"/>
    <w:tmpl w:val="423437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C20121D"/>
    <w:multiLevelType w:val="hybridMultilevel"/>
    <w:tmpl w:val="2BACE6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48368487">
    <w:abstractNumId w:val="8"/>
  </w:num>
  <w:num w:numId="2" w16cid:durableId="2032875075">
    <w:abstractNumId w:val="6"/>
  </w:num>
  <w:num w:numId="3" w16cid:durableId="318464530">
    <w:abstractNumId w:val="5"/>
  </w:num>
  <w:num w:numId="4" w16cid:durableId="1105154219">
    <w:abstractNumId w:val="4"/>
  </w:num>
  <w:num w:numId="5" w16cid:durableId="413163720">
    <w:abstractNumId w:val="7"/>
  </w:num>
  <w:num w:numId="6" w16cid:durableId="1013842955">
    <w:abstractNumId w:val="3"/>
  </w:num>
  <w:num w:numId="7" w16cid:durableId="26957708">
    <w:abstractNumId w:val="2"/>
  </w:num>
  <w:num w:numId="8" w16cid:durableId="1946037156">
    <w:abstractNumId w:val="1"/>
  </w:num>
  <w:num w:numId="9" w16cid:durableId="2092657945">
    <w:abstractNumId w:val="0"/>
  </w:num>
  <w:num w:numId="10" w16cid:durableId="820733977">
    <w:abstractNumId w:val="11"/>
  </w:num>
  <w:num w:numId="11" w16cid:durableId="970476556">
    <w:abstractNumId w:val="10"/>
  </w:num>
  <w:num w:numId="12" w16cid:durableId="12094948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F66EA"/>
    <w:rsid w:val="00326F90"/>
    <w:rsid w:val="005004D8"/>
    <w:rsid w:val="0063678B"/>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DD25DC5"/>
  <w14:defaultImageDpi w14:val="300"/>
  <w15:docId w15:val="{262C3F3F-7616-4E62-AEEC-636BE4A34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2F66EA"/>
    <w:pPr>
      <w:keepNext/>
      <w:keepLines/>
      <w:spacing w:before="480" w:after="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2F66EA"/>
    <w:rPr>
      <w:rFonts w:asciiTheme="majorHAnsi" w:eastAsiaTheme="majorEastAsia" w:hAnsiTheme="majorHAnsi" w:cstheme="majorBidi"/>
      <w:b/>
      <w:bCs/>
      <w:color w:val="000000" w:themeColor="text1"/>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226</Words>
  <Characters>1293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1516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Pawan Kumar</cp:lastModifiedBy>
  <cp:revision>2</cp:revision>
  <dcterms:created xsi:type="dcterms:W3CDTF">2013-12-23T23:15:00Z</dcterms:created>
  <dcterms:modified xsi:type="dcterms:W3CDTF">2025-04-30T12:38:00Z</dcterms:modified>
  <cp:category/>
</cp:coreProperties>
</file>